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BA7DD" w14:textId="6EAAFBB5" w:rsid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Промежуточный отчет по</w:t>
      </w:r>
      <w:r w:rsidR="00D54EB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программному</w:t>
      </w: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проекту</w:t>
      </w:r>
    </w:p>
    <w:p w14:paraId="6FE081F5" w14:textId="77777777" w:rsidR="008C454B" w:rsidRP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E63BD94" w14:textId="77777777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1. Основные планы и этапы проекта</w:t>
      </w:r>
    </w:p>
    <w:p w14:paraId="236C86A6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1.1 Краткое описание проекта:</w:t>
      </w:r>
    </w:p>
    <w:p w14:paraId="15764468" w14:textId="15FD9DE3" w:rsidR="008C454B" w:rsidRPr="00DC02E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Название проекта:</w:t>
      </w:r>
      <w:r w:rsidR="00DC02ED" w:rsidRPr="00DC02E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proofErr w:type="spellStart"/>
      <w:r w:rsidR="00DC02ED">
        <w:rPr>
          <w:rFonts w:asciiTheme="majorHAnsi" w:hAnsiTheme="majorHAnsi" w:cstheme="majorHAnsi"/>
          <w:sz w:val="28"/>
          <w:szCs w:val="28"/>
        </w:rPr>
        <w:t>Couply</w:t>
      </w:r>
      <w:proofErr w:type="spellEnd"/>
    </w:p>
    <w:p w14:paraId="752B02CC" w14:textId="2D717577" w:rsidR="008C454B" w:rsidRPr="00DC02E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Цель проекта</w:t>
      </w:r>
      <w:r w:rsidR="00DC02ED" w:rsidRPr="008C454B">
        <w:rPr>
          <w:rFonts w:asciiTheme="majorHAnsi" w:hAnsiTheme="majorHAnsi" w:cstheme="majorHAnsi"/>
          <w:sz w:val="28"/>
          <w:szCs w:val="28"/>
          <w:lang w:val="ru-RU"/>
        </w:rPr>
        <w:t>:</w:t>
      </w:r>
      <w:r w:rsidR="00DC02ED" w:rsidRPr="00DC02ED">
        <w:rPr>
          <w:rFonts w:asciiTheme="majorHAnsi" w:hAnsiTheme="majorHAnsi" w:cstheme="majorHAnsi"/>
          <w:sz w:val="28"/>
          <w:szCs w:val="28"/>
          <w:lang w:val="ru-RU"/>
        </w:rPr>
        <w:t xml:space="preserve"> создать безопасную платформу для пользователей </w:t>
      </w:r>
      <w:proofErr w:type="spellStart"/>
      <w:r w:rsidR="00DC02ED" w:rsidRPr="00DC02ED">
        <w:rPr>
          <w:rFonts w:asciiTheme="majorHAnsi" w:hAnsiTheme="majorHAnsi" w:cstheme="majorHAnsi"/>
          <w:sz w:val="28"/>
          <w:szCs w:val="28"/>
          <w:lang w:val="ru-RU"/>
        </w:rPr>
        <w:t>Android</w:t>
      </w:r>
      <w:proofErr w:type="spellEnd"/>
      <w:r w:rsidR="00DC02ED" w:rsidRPr="00DC02ED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proofErr w:type="spellStart"/>
      <w:r w:rsidR="00DC02ED" w:rsidRPr="00DC02ED">
        <w:rPr>
          <w:rFonts w:asciiTheme="majorHAnsi" w:hAnsiTheme="majorHAnsi" w:cstheme="majorHAnsi"/>
          <w:sz w:val="28"/>
          <w:szCs w:val="28"/>
          <w:lang w:val="ru-RU"/>
        </w:rPr>
        <w:t>iOS</w:t>
      </w:r>
      <w:proofErr w:type="spellEnd"/>
      <w:r w:rsidR="00DC02ED" w:rsidRPr="00DC02ED">
        <w:rPr>
          <w:rFonts w:asciiTheme="majorHAnsi" w:hAnsiTheme="majorHAnsi" w:cstheme="majorHAnsi"/>
          <w:sz w:val="28"/>
          <w:szCs w:val="28"/>
          <w:lang w:val="ru-RU"/>
        </w:rPr>
        <w:t>, которая поможет эффективно находить партнёров и друзей на основе общих интересов и предпочтений. Обеспечить высокий уровень пользовательского опыта за счёт удобного интерфейса, расширенных возможностей фильтрации и надёжной системы верификации, делая процесс общения комфортным, быстрым и безопасным.</w:t>
      </w:r>
    </w:p>
    <w:p w14:paraId="0E175515" w14:textId="77777777" w:rsidR="008C454B" w:rsidRPr="00B65711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Краткое описание задач:</w:t>
      </w:r>
    </w:p>
    <w:p w14:paraId="41554EAE" w14:textId="4FDDBC06" w:rsidR="00DC02ED" w:rsidRPr="00DC02ED" w:rsidRDefault="00DC02ED" w:rsidP="00DC02E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DC02ED">
        <w:rPr>
          <w:rFonts w:asciiTheme="majorHAnsi" w:hAnsiTheme="majorHAnsi" w:cstheme="majorHAnsi"/>
          <w:sz w:val="28"/>
          <w:szCs w:val="28"/>
          <w:lang w:val="ru-RU"/>
        </w:rPr>
        <w:t xml:space="preserve">1. Проанализировать рынок и выделить ключевые факторы, влияющие на распределение пользователей по полам. Провести глубокий анализ рынка приложений для знакомств, чтобы выявить, какие факторы влияют на дисбаланс пользователей по полу. На основе анализа разработать и внедрить механизмы, направленные на уравнивание соотношения полов среди пользователей приложения. </w:t>
      </w:r>
    </w:p>
    <w:p w14:paraId="00B82DD9" w14:textId="77777777" w:rsidR="00DC02ED" w:rsidRPr="00DC02ED" w:rsidRDefault="00DC02ED" w:rsidP="00DC02E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DC02ED">
        <w:rPr>
          <w:rFonts w:asciiTheme="majorHAnsi" w:hAnsiTheme="majorHAnsi" w:cstheme="majorHAnsi"/>
          <w:sz w:val="28"/>
          <w:szCs w:val="28"/>
          <w:lang w:val="ru-RU"/>
        </w:rPr>
        <w:t xml:space="preserve">2. Спроектировать и реализовать высоконагруженную платформу, которая обеспечит стабильную работу всех ключевых функций приложения, включая систему аутентификации, чат, фильтрацию пользователей, хранение и обработку данных о профилях, сбор аналитики. Важно предусмотреть масштабируемость архитектуры для обработки большого количества пользователей, а также обеспечить подробный мониторинг и логирование для приложения. </w:t>
      </w:r>
    </w:p>
    <w:p w14:paraId="3E65E291" w14:textId="088314FA" w:rsidR="00DC02ED" w:rsidRPr="00DC02ED" w:rsidRDefault="00DC02ED" w:rsidP="00DC02E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DC02ED">
        <w:rPr>
          <w:rFonts w:asciiTheme="majorHAnsi" w:hAnsiTheme="majorHAnsi" w:cstheme="majorHAnsi"/>
          <w:sz w:val="28"/>
          <w:szCs w:val="28"/>
          <w:lang w:val="ru-RU"/>
        </w:rPr>
        <w:t xml:space="preserve">3. Создать приложение для </w:t>
      </w:r>
      <w:r w:rsidRPr="00DC02ED">
        <w:rPr>
          <w:rFonts w:asciiTheme="majorHAnsi" w:hAnsiTheme="majorHAnsi" w:cstheme="majorHAnsi"/>
          <w:sz w:val="28"/>
          <w:szCs w:val="28"/>
        </w:rPr>
        <w:t>Android</w:t>
      </w:r>
      <w:r w:rsidRPr="00DC02ED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DC02ED">
        <w:rPr>
          <w:rFonts w:asciiTheme="majorHAnsi" w:hAnsiTheme="majorHAnsi" w:cstheme="majorHAnsi"/>
          <w:sz w:val="28"/>
          <w:szCs w:val="28"/>
        </w:rPr>
        <w:t>iOS</w:t>
      </w:r>
      <w:r w:rsidRPr="00DC02ED">
        <w:rPr>
          <w:rFonts w:asciiTheme="majorHAnsi" w:hAnsiTheme="majorHAnsi" w:cstheme="majorHAnsi"/>
          <w:sz w:val="28"/>
          <w:szCs w:val="28"/>
          <w:lang w:val="ru-RU"/>
        </w:rPr>
        <w:t xml:space="preserve"> с простым и понятным пользовательским интерфейсом. Уделить особое внимание удобству </w:t>
      </w:r>
      <w:r w:rsidRPr="00DC02ED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создания и редактирования профилей, гибкости фильтров для поиска людей по интересам, возрасту и другим параметрам, а также упрощённому процессу взаимодействия с другими пользователями через чат. Внедрить </w:t>
      </w:r>
      <w:proofErr w:type="spellStart"/>
      <w:r w:rsidRPr="00DC02ED">
        <w:rPr>
          <w:rFonts w:asciiTheme="majorHAnsi" w:hAnsiTheme="majorHAnsi" w:cstheme="majorHAnsi"/>
          <w:sz w:val="28"/>
          <w:szCs w:val="28"/>
          <w:lang w:val="ru-RU"/>
        </w:rPr>
        <w:t>пуш</w:t>
      </w:r>
      <w:proofErr w:type="spellEnd"/>
      <w:r w:rsidRPr="00DC02ED">
        <w:rPr>
          <w:rFonts w:asciiTheme="majorHAnsi" w:hAnsiTheme="majorHAnsi" w:cstheme="majorHAnsi"/>
          <w:sz w:val="28"/>
          <w:szCs w:val="28"/>
          <w:lang w:val="ru-RU"/>
        </w:rPr>
        <w:t>-уведомления, помогающие пользователям оставаться активными и не упускать важные события (сообщения, лайки, совпадения).</w:t>
      </w:r>
    </w:p>
    <w:p w14:paraId="3027BB9B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1.2 Планы и этапы выполнения проекта: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3"/>
        <w:gridCol w:w="2150"/>
        <w:gridCol w:w="2173"/>
        <w:gridCol w:w="2174"/>
      </w:tblGrid>
      <w:tr w:rsidR="008C454B" w:rsidRPr="008C454B" w14:paraId="44B251E0" w14:textId="77777777" w:rsidTr="008C454B">
        <w:tc>
          <w:tcPr>
            <w:tcW w:w="2214" w:type="dxa"/>
          </w:tcPr>
          <w:p w14:paraId="4E6EAC9F" w14:textId="70F01FF2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214" w:type="dxa"/>
          </w:tcPr>
          <w:p w14:paraId="06E12602" w14:textId="180101BD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214" w:type="dxa"/>
          </w:tcPr>
          <w:p w14:paraId="067BD0D4" w14:textId="430CDF85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Ожидаемые результаты</w:t>
            </w: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214" w:type="dxa"/>
          </w:tcPr>
          <w:p w14:paraId="57070E09" w14:textId="2031240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8C454B" w:rsidRPr="008C454B" w14:paraId="47DEC7FB" w14:textId="77777777" w:rsidTr="008C454B">
        <w:tc>
          <w:tcPr>
            <w:tcW w:w="2214" w:type="dxa"/>
          </w:tcPr>
          <w:p w14:paraId="07FBD9B7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63DC0510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0ABB30E0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4A4EB0BB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8C454B" w:rsidRPr="008C454B" w14:paraId="1C40890B" w14:textId="77777777" w:rsidTr="008C454B">
        <w:tc>
          <w:tcPr>
            <w:tcW w:w="2214" w:type="dxa"/>
          </w:tcPr>
          <w:p w14:paraId="48AABE0D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5949D8B4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010B6562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2D3D1AF9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8C454B" w:rsidRPr="008C454B" w14:paraId="0187A480" w14:textId="77777777" w:rsidTr="008C454B">
        <w:tc>
          <w:tcPr>
            <w:tcW w:w="2214" w:type="dxa"/>
          </w:tcPr>
          <w:p w14:paraId="72D62E04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1DB04ECC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0FCBA33B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1241CDFA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8C454B" w:rsidRPr="008C454B" w14:paraId="1BFB6A24" w14:textId="77777777" w:rsidTr="008C454B">
        <w:tc>
          <w:tcPr>
            <w:tcW w:w="2214" w:type="dxa"/>
          </w:tcPr>
          <w:p w14:paraId="4BBE6A36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62FD7DCC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31CFDACB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0E0975DD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8C454B" w:rsidRPr="008C454B" w14:paraId="55FA5257" w14:textId="77777777" w:rsidTr="008C454B">
        <w:tc>
          <w:tcPr>
            <w:tcW w:w="2214" w:type="dxa"/>
          </w:tcPr>
          <w:p w14:paraId="1723AC2A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4E908CDE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1A78F0AD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2CB5D006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8C454B" w:rsidRPr="008C454B" w14:paraId="35A3CFBC" w14:textId="77777777" w:rsidTr="008C454B">
        <w:tc>
          <w:tcPr>
            <w:tcW w:w="2214" w:type="dxa"/>
          </w:tcPr>
          <w:p w14:paraId="7F35BD7A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4BB2E469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28F169FC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507BBA38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8C454B" w:rsidRPr="008C454B" w14:paraId="0F72A315" w14:textId="77777777" w:rsidTr="008C454B">
        <w:tc>
          <w:tcPr>
            <w:tcW w:w="2214" w:type="dxa"/>
          </w:tcPr>
          <w:p w14:paraId="68652D85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0C903970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13F8234E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214" w:type="dxa"/>
          </w:tcPr>
          <w:p w14:paraId="316F21DB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</w:tbl>
    <w:p w14:paraId="7810E0E2" w14:textId="183FD239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2. Используемый технологический стек и его обоснование</w:t>
      </w:r>
    </w:p>
    <w:p w14:paraId="3A903A42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</w:rPr>
      </w:pPr>
      <w:r w:rsidRPr="008C454B">
        <w:rPr>
          <w:rFonts w:asciiTheme="majorHAnsi" w:hAnsiTheme="majorHAnsi" w:cstheme="majorHAnsi"/>
          <w:sz w:val="28"/>
          <w:szCs w:val="28"/>
        </w:rPr>
        <w:t xml:space="preserve">2.1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Перечень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используемых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технологий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2766"/>
        <w:gridCol w:w="2757"/>
      </w:tblGrid>
      <w:tr w:rsidR="008C454B" w:rsidRPr="008C454B" w14:paraId="2E39A7BE" w14:textId="77777777" w:rsidTr="008C454B">
        <w:tc>
          <w:tcPr>
            <w:tcW w:w="2952" w:type="dxa"/>
          </w:tcPr>
          <w:p w14:paraId="4FA1E6A9" w14:textId="74C1128E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Технология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Инструмент</w:t>
            </w:r>
            <w:proofErr w:type="spellEnd"/>
          </w:p>
        </w:tc>
        <w:tc>
          <w:tcPr>
            <w:tcW w:w="2952" w:type="dxa"/>
          </w:tcPr>
          <w:p w14:paraId="111AC86D" w14:textId="21FF9F93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2952" w:type="dxa"/>
          </w:tcPr>
          <w:p w14:paraId="4B87A7B5" w14:textId="155DA00C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Причины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 xml:space="preserve"> выбора</w:t>
            </w:r>
          </w:p>
        </w:tc>
      </w:tr>
      <w:tr w:rsidR="008C454B" w:rsidRPr="008C454B" w14:paraId="44030C29" w14:textId="77777777" w:rsidTr="008C454B">
        <w:tc>
          <w:tcPr>
            <w:tcW w:w="2952" w:type="dxa"/>
          </w:tcPr>
          <w:p w14:paraId="74E4E775" w14:textId="77777777" w:rsidR="008C454B" w:rsidRPr="00DC02ED" w:rsidRDefault="008C454B" w:rsidP="008C454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952" w:type="dxa"/>
          </w:tcPr>
          <w:p w14:paraId="0C905FA1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952" w:type="dxa"/>
          </w:tcPr>
          <w:p w14:paraId="19B15B2A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8C454B" w:rsidRPr="008C454B" w14:paraId="0BA77E70" w14:textId="77777777" w:rsidTr="008C454B">
        <w:tc>
          <w:tcPr>
            <w:tcW w:w="2952" w:type="dxa"/>
          </w:tcPr>
          <w:p w14:paraId="43F659AF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952" w:type="dxa"/>
          </w:tcPr>
          <w:p w14:paraId="5CDB71C7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952" w:type="dxa"/>
          </w:tcPr>
          <w:p w14:paraId="69A8CC03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8C454B" w:rsidRPr="008C454B" w14:paraId="524A2DE7" w14:textId="77777777" w:rsidTr="008C454B">
        <w:tc>
          <w:tcPr>
            <w:tcW w:w="2952" w:type="dxa"/>
          </w:tcPr>
          <w:p w14:paraId="33AA3F04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952" w:type="dxa"/>
          </w:tcPr>
          <w:p w14:paraId="25405C5D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952" w:type="dxa"/>
          </w:tcPr>
          <w:p w14:paraId="31242272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8C454B" w:rsidRPr="008C454B" w14:paraId="1FC04916" w14:textId="77777777" w:rsidTr="008C454B">
        <w:tc>
          <w:tcPr>
            <w:tcW w:w="2952" w:type="dxa"/>
          </w:tcPr>
          <w:p w14:paraId="02CFE37E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952" w:type="dxa"/>
          </w:tcPr>
          <w:p w14:paraId="7C5713D0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952" w:type="dxa"/>
          </w:tcPr>
          <w:p w14:paraId="33A017DD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  <w:tr w:rsidR="008C454B" w:rsidRPr="008C454B" w14:paraId="69995060" w14:textId="77777777" w:rsidTr="008C454B">
        <w:tc>
          <w:tcPr>
            <w:tcW w:w="2952" w:type="dxa"/>
          </w:tcPr>
          <w:p w14:paraId="2EC095A1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952" w:type="dxa"/>
          </w:tcPr>
          <w:p w14:paraId="2D3903A7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  <w:tc>
          <w:tcPr>
            <w:tcW w:w="2952" w:type="dxa"/>
          </w:tcPr>
          <w:p w14:paraId="7F4DE00D" w14:textId="7777777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</w:p>
        </w:tc>
      </w:tr>
    </w:tbl>
    <w:p w14:paraId="0E6F97E5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</w:rPr>
      </w:pPr>
      <w:r w:rsidRPr="008C454B">
        <w:rPr>
          <w:rFonts w:asciiTheme="majorHAnsi" w:hAnsiTheme="majorHAnsi" w:cstheme="majorHAnsi"/>
          <w:sz w:val="28"/>
          <w:szCs w:val="28"/>
        </w:rPr>
        <w:t xml:space="preserve">2.2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Обоснование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выбранного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технологического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стека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>:</w:t>
      </w:r>
    </w:p>
    <w:p w14:paraId="6A22E210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Опишите, почему именно этот стек технологий был выбран, какие преимущества он имеет для данного проекта, и как он помогает достичь целей проекта.</w:t>
      </w:r>
    </w:p>
    <w:p w14:paraId="574770A7" w14:textId="2DAF264F" w:rsidR="008C454B" w:rsidRPr="00345346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345346">
        <w:rPr>
          <w:rFonts w:asciiTheme="majorHAnsi" w:hAnsiTheme="majorHAnsi" w:cstheme="majorHAnsi"/>
          <w:b/>
          <w:bCs/>
          <w:sz w:val="28"/>
          <w:szCs w:val="28"/>
          <w:lang w:val="ru-RU"/>
        </w:rPr>
        <w:t>3. Критерии оценивания проекта</w:t>
      </w:r>
    </w:p>
    <w:p w14:paraId="71275CE2" w14:textId="54901E0F" w:rsidR="00676FC1" w:rsidRPr="00513F06" w:rsidRDefault="00676FC1" w:rsidP="00676FC1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В зависимости от курса и уровня студента, с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>формируйте</w:t>
      </w:r>
      <w:r>
        <w:rPr>
          <w:rFonts w:asciiTheme="majorHAnsi" w:hAnsiTheme="majorHAnsi" w:cstheme="majorHAnsi"/>
          <w:sz w:val="28"/>
          <w:szCs w:val="28"/>
          <w:lang w:val="ru-RU"/>
        </w:rPr>
        <w:t>, пожалуйста,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 xml:space="preserve"> перечень количественных критериев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(не менее 3 критериев)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lastRenderedPageBreak/>
        <w:t>которыми будет оцениваться проект</w:t>
      </w:r>
      <w:r>
        <w:rPr>
          <w:rFonts w:asciiTheme="majorHAnsi" w:hAnsiTheme="majorHAnsi" w:cstheme="majorHAnsi"/>
          <w:sz w:val="28"/>
          <w:szCs w:val="28"/>
          <w:lang w:val="ru-RU"/>
        </w:rPr>
        <w:t>. Вы можете предложить и обосновать свои критерии, либо использовать такие критерии как, например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454B" w:rsidRPr="008C454B" w14:paraId="0FA31A36" w14:textId="77777777" w:rsidTr="00345346">
        <w:tc>
          <w:tcPr>
            <w:tcW w:w="4321" w:type="dxa"/>
          </w:tcPr>
          <w:p w14:paraId="57C517E5" w14:textId="644080CF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4309" w:type="dxa"/>
          </w:tcPr>
          <w:p w14:paraId="3F32819C" w14:textId="199A83C1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</w:p>
        </w:tc>
      </w:tr>
      <w:tr w:rsidR="00345346" w:rsidRPr="00B65711" w14:paraId="629B68FA" w14:textId="77777777" w:rsidTr="00345346">
        <w:tc>
          <w:tcPr>
            <w:tcW w:w="4321" w:type="dxa"/>
            <w:vAlign w:val="bottom"/>
          </w:tcPr>
          <w:p w14:paraId="406C30BF" w14:textId="02313490" w:rsidR="00345346" w:rsidRP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 xml:space="preserve">Использование инструмента автоматической документации 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API</w:t>
            </w:r>
          </w:p>
        </w:tc>
        <w:tc>
          <w:tcPr>
            <w:tcW w:w="4309" w:type="dxa"/>
            <w:vAlign w:val="bottom"/>
          </w:tcPr>
          <w:p w14:paraId="1196D5F9" w14:textId="2E0527C1" w:rsidR="00345346" w:rsidRPr="008C454B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345346" w:rsidRPr="00B65711" w14:paraId="36E0B186" w14:textId="77777777" w:rsidTr="00B65711">
        <w:tc>
          <w:tcPr>
            <w:tcW w:w="4321" w:type="dxa"/>
            <w:vAlign w:val="bottom"/>
          </w:tcPr>
          <w:p w14:paraId="489AB6AC" w14:textId="2955D8FA" w:rsidR="00345346" w:rsidRP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Использование адаптивного дизайна</w:t>
            </w:r>
          </w:p>
        </w:tc>
        <w:tc>
          <w:tcPr>
            <w:tcW w:w="4309" w:type="dxa"/>
            <w:shd w:val="clear" w:color="auto" w:fill="92D050"/>
            <w:vAlign w:val="bottom"/>
          </w:tcPr>
          <w:p w14:paraId="725EB8B3" w14:textId="32D7B051" w:rsidR="00345346" w:rsidRPr="00B65711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highlight w:val="green"/>
                <w:lang w:val="ru-RU"/>
              </w:rPr>
            </w:pPr>
            <w:r w:rsidRPr="00B6571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u w:val="single"/>
                <w:lang w:val="ru-RU"/>
              </w:rPr>
              <w:t>Будут использованы</w:t>
            </w:r>
            <w:r w:rsidRPr="00B65711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/Не будут использованы</w:t>
            </w:r>
          </w:p>
        </w:tc>
      </w:tr>
      <w:tr w:rsidR="00345346" w:rsidRPr="00B65711" w14:paraId="5E28AC3D" w14:textId="77777777" w:rsidTr="00B65711">
        <w:tc>
          <w:tcPr>
            <w:tcW w:w="4321" w:type="dxa"/>
            <w:vAlign w:val="bottom"/>
          </w:tcPr>
          <w:p w14:paraId="183A044C" w14:textId="20E45890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Работа с базой данных</w:t>
            </w:r>
          </w:p>
        </w:tc>
        <w:tc>
          <w:tcPr>
            <w:tcW w:w="4309" w:type="dxa"/>
            <w:shd w:val="clear" w:color="auto" w:fill="92D050"/>
            <w:vAlign w:val="bottom"/>
          </w:tcPr>
          <w:p w14:paraId="04C3949B" w14:textId="56D75AC7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B6571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u w:val="single"/>
                <w:lang w:val="ru-RU"/>
              </w:rPr>
              <w:t>Будут использованы</w:t>
            </w: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/Не будут использованы</w:t>
            </w:r>
          </w:p>
        </w:tc>
      </w:tr>
      <w:tr w:rsidR="00967CC1" w:rsidRPr="00B65711" w14:paraId="6CBDDEDD" w14:textId="77777777" w:rsidTr="00345346">
        <w:tc>
          <w:tcPr>
            <w:tcW w:w="4321" w:type="dxa"/>
            <w:vAlign w:val="bottom"/>
          </w:tcPr>
          <w:p w14:paraId="0AD56C6D" w14:textId="1CA3CF93" w:rsidR="00967C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Управление доступом</w:t>
            </w:r>
          </w:p>
        </w:tc>
        <w:tc>
          <w:tcPr>
            <w:tcW w:w="4309" w:type="dxa"/>
            <w:vAlign w:val="bottom"/>
          </w:tcPr>
          <w:p w14:paraId="38AD55B5" w14:textId="0B5155E4" w:rsidR="00967CC1" w:rsidRPr="00676F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8C454B" w:rsidRPr="00B65711" w14:paraId="0A6F5089" w14:textId="77777777" w:rsidTr="00345346">
        <w:tc>
          <w:tcPr>
            <w:tcW w:w="4321" w:type="dxa"/>
            <w:vAlign w:val="bottom"/>
          </w:tcPr>
          <w:p w14:paraId="7F31499A" w14:textId="57BD54EF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4309" w:type="dxa"/>
            <w:vAlign w:val="bottom"/>
          </w:tcPr>
          <w:p w14:paraId="20E19DCC" w14:textId="15703C2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Выполненные требования в процентах от общего количества</w:t>
            </w:r>
          </w:p>
        </w:tc>
      </w:tr>
      <w:tr w:rsidR="008C454B" w:rsidRPr="00B65711" w14:paraId="232119E1" w14:textId="77777777" w:rsidTr="00B65711">
        <w:tc>
          <w:tcPr>
            <w:tcW w:w="4321" w:type="dxa"/>
            <w:vAlign w:val="bottom"/>
          </w:tcPr>
          <w:p w14:paraId="6B715ECD" w14:textId="0DC06A28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Функциональность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Количество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реализованных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  <w:tc>
          <w:tcPr>
            <w:tcW w:w="4309" w:type="dxa"/>
            <w:shd w:val="clear" w:color="auto" w:fill="92D050"/>
            <w:vAlign w:val="bottom"/>
          </w:tcPr>
          <w:p w14:paraId="774EBFCD" w14:textId="29B526A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Абсолютное количество функций, которые работают правильно</w:t>
            </w:r>
          </w:p>
        </w:tc>
      </w:tr>
      <w:tr w:rsidR="008C454B" w:rsidRPr="00B65711" w14:paraId="6E27D300" w14:textId="77777777" w:rsidTr="00345346">
        <w:tc>
          <w:tcPr>
            <w:tcW w:w="4321" w:type="dxa"/>
            <w:vAlign w:val="bottom"/>
          </w:tcPr>
          <w:p w14:paraId="47EA90B3" w14:textId="2599596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Производительность и эффективность - Время отклика</w:t>
            </w:r>
          </w:p>
        </w:tc>
        <w:tc>
          <w:tcPr>
            <w:tcW w:w="4309" w:type="dxa"/>
            <w:vAlign w:val="bottom"/>
          </w:tcPr>
          <w:p w14:paraId="0CBDF334" w14:textId="07083BE9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 ответа программы на запросы пользователя (в секундах)</w:t>
            </w:r>
          </w:p>
        </w:tc>
      </w:tr>
      <w:tr w:rsidR="008C454B" w:rsidRPr="00B65711" w14:paraId="7BE08B56" w14:textId="77777777" w:rsidTr="00345346">
        <w:tc>
          <w:tcPr>
            <w:tcW w:w="4321" w:type="dxa"/>
            <w:vAlign w:val="bottom"/>
          </w:tcPr>
          <w:p w14:paraId="08D6A149" w14:textId="61EF0B8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Производительность и эффективность - Потребление ресурсов</w:t>
            </w:r>
          </w:p>
        </w:tc>
        <w:tc>
          <w:tcPr>
            <w:tcW w:w="4309" w:type="dxa"/>
            <w:vAlign w:val="bottom"/>
          </w:tcPr>
          <w:p w14:paraId="2CF631C8" w14:textId="2A9AD2A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потребление памяти (в МБ) и процессорного времени (в %)</w:t>
            </w:r>
          </w:p>
        </w:tc>
      </w:tr>
      <w:tr w:rsidR="008C454B" w:rsidRPr="00B65711" w14:paraId="30AB2A7C" w14:textId="77777777" w:rsidTr="00345346">
        <w:tc>
          <w:tcPr>
            <w:tcW w:w="4321" w:type="dxa"/>
            <w:vAlign w:val="bottom"/>
          </w:tcPr>
          <w:p w14:paraId="704E5F98" w14:textId="10900D83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Качество кода - Количество обнаруженных ошибок (</w:t>
            </w: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bugs</w:t>
            </w: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/</w:t>
            </w: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KLOC</w:t>
            </w: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4309" w:type="dxa"/>
            <w:vAlign w:val="bottom"/>
          </w:tcPr>
          <w:p w14:paraId="09B64614" w14:textId="016320F4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Количество ошибок на 1000 строк кода</w:t>
            </w:r>
          </w:p>
        </w:tc>
      </w:tr>
      <w:tr w:rsidR="008C454B" w:rsidRPr="00B65711" w14:paraId="0C7409AD" w14:textId="77777777" w:rsidTr="00B65711">
        <w:tc>
          <w:tcPr>
            <w:tcW w:w="4321" w:type="dxa"/>
            <w:vAlign w:val="bottom"/>
          </w:tcPr>
          <w:p w14:paraId="318999E2" w14:textId="52F3D342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Качество кода - Покрытие кода тестами (%)</w:t>
            </w:r>
          </w:p>
        </w:tc>
        <w:tc>
          <w:tcPr>
            <w:tcW w:w="4309" w:type="dxa"/>
            <w:shd w:val="clear" w:color="auto" w:fill="92D050"/>
            <w:vAlign w:val="bottom"/>
          </w:tcPr>
          <w:p w14:paraId="06E14DD8" w14:textId="6EFC61AB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строк кода, покрытых тестами</w:t>
            </w:r>
          </w:p>
        </w:tc>
      </w:tr>
      <w:tr w:rsidR="008C454B" w:rsidRPr="008C454B" w14:paraId="62632EE1" w14:textId="77777777" w:rsidTr="00345346">
        <w:tc>
          <w:tcPr>
            <w:tcW w:w="4321" w:type="dxa"/>
            <w:vAlign w:val="bottom"/>
          </w:tcPr>
          <w:p w14:paraId="5AA3D9C8" w14:textId="633BC87E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Качество кода - Средняя цикломатическая сложность</w:t>
            </w:r>
          </w:p>
        </w:tc>
        <w:tc>
          <w:tcPr>
            <w:tcW w:w="4309" w:type="dxa"/>
            <w:vAlign w:val="bottom"/>
          </w:tcPr>
          <w:p w14:paraId="5AE6C6BD" w14:textId="07876EDB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Средняя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сложность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функций</w:t>
            </w:r>
            <w:proofErr w:type="spellEnd"/>
          </w:p>
        </w:tc>
      </w:tr>
      <w:tr w:rsidR="008C454B" w:rsidRPr="00B65711" w14:paraId="55C5550E" w14:textId="77777777" w:rsidTr="00345346">
        <w:tc>
          <w:tcPr>
            <w:tcW w:w="4321" w:type="dxa"/>
            <w:vAlign w:val="bottom"/>
          </w:tcPr>
          <w:p w14:paraId="1B04C150" w14:textId="219EB1E8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Документация и оформление - Полнота документации (%)</w:t>
            </w:r>
          </w:p>
        </w:tc>
        <w:tc>
          <w:tcPr>
            <w:tcW w:w="4309" w:type="dxa"/>
            <w:vAlign w:val="bottom"/>
          </w:tcPr>
          <w:p w14:paraId="2078CFB7" w14:textId="601BE7E6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от требуемого объема документации</w:t>
            </w:r>
          </w:p>
        </w:tc>
      </w:tr>
      <w:tr w:rsidR="008C454B" w:rsidRPr="00B65711" w14:paraId="30AAFF34" w14:textId="77777777" w:rsidTr="00345346">
        <w:tc>
          <w:tcPr>
            <w:tcW w:w="4321" w:type="dxa"/>
            <w:vAlign w:val="bottom"/>
          </w:tcPr>
          <w:p w14:paraId="641F0810" w14:textId="299C3B7F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Документация и оформление - Процент закомментированных строк (%)</w:t>
            </w:r>
          </w:p>
        </w:tc>
        <w:tc>
          <w:tcPr>
            <w:tcW w:w="4309" w:type="dxa"/>
            <w:vAlign w:val="bottom"/>
          </w:tcPr>
          <w:p w14:paraId="15852A0D" w14:textId="69A341E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закомментированных строк относительно общего количества строк кода</w:t>
            </w:r>
          </w:p>
        </w:tc>
      </w:tr>
      <w:tr w:rsidR="008C454B" w:rsidRPr="00B65711" w14:paraId="06669C80" w14:textId="77777777" w:rsidTr="00B65711">
        <w:tc>
          <w:tcPr>
            <w:tcW w:w="4321" w:type="dxa"/>
            <w:vAlign w:val="bottom"/>
          </w:tcPr>
          <w:p w14:paraId="0978CAD9" w14:textId="3724927D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lastRenderedPageBreak/>
              <w:t>Тестирование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Количество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написанных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тестов</w:t>
            </w:r>
            <w:proofErr w:type="spellEnd"/>
          </w:p>
        </w:tc>
        <w:tc>
          <w:tcPr>
            <w:tcW w:w="4309" w:type="dxa"/>
            <w:shd w:val="clear" w:color="auto" w:fill="92D050"/>
            <w:vAlign w:val="bottom"/>
          </w:tcPr>
          <w:p w14:paraId="7A0AAB9D" w14:textId="11148F25" w:rsidR="008C454B" w:rsidRPr="00B65711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highlight w:val="green"/>
                <w:lang w:val="ru-RU"/>
              </w:rPr>
            </w:pPr>
            <w:r w:rsidRPr="00B65711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количество юнит-тестов, интеграционных тестов и других видов тестов</w:t>
            </w:r>
          </w:p>
        </w:tc>
      </w:tr>
      <w:tr w:rsidR="008C454B" w:rsidRPr="00B65711" w14:paraId="69A18502" w14:textId="77777777" w:rsidTr="00B65711">
        <w:tc>
          <w:tcPr>
            <w:tcW w:w="4321" w:type="dxa"/>
            <w:vAlign w:val="bottom"/>
          </w:tcPr>
          <w:p w14:paraId="49DAD253" w14:textId="5CC427B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Тестирование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Процент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успешных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тестов</w:t>
            </w:r>
            <w:proofErr w:type="spellEnd"/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(%)</w:t>
            </w:r>
          </w:p>
        </w:tc>
        <w:tc>
          <w:tcPr>
            <w:tcW w:w="4309" w:type="dxa"/>
            <w:shd w:val="clear" w:color="auto" w:fill="92D050"/>
            <w:vAlign w:val="bottom"/>
          </w:tcPr>
          <w:p w14:paraId="6AC383BB" w14:textId="6C34E7A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успешно пройденных тестов из общего количества</w:t>
            </w:r>
          </w:p>
        </w:tc>
      </w:tr>
      <w:tr w:rsidR="008C454B" w:rsidRPr="00B65711" w14:paraId="65D0646C" w14:textId="77777777" w:rsidTr="00B65711">
        <w:tc>
          <w:tcPr>
            <w:tcW w:w="4321" w:type="dxa"/>
            <w:vAlign w:val="bottom"/>
          </w:tcPr>
          <w:p w14:paraId="2AF4C412" w14:textId="44A6FC4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Совместимость и кроссплатформенность - Количество поддерживаемых платформ/ОС</w:t>
            </w:r>
          </w:p>
        </w:tc>
        <w:tc>
          <w:tcPr>
            <w:tcW w:w="4309" w:type="dxa"/>
            <w:shd w:val="clear" w:color="auto" w:fill="92D050"/>
            <w:vAlign w:val="bottom"/>
          </w:tcPr>
          <w:p w14:paraId="0B12A854" w14:textId="552831B0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Количество платформ, на которых работает проект</w:t>
            </w:r>
          </w:p>
        </w:tc>
      </w:tr>
      <w:tr w:rsidR="008C454B" w:rsidRPr="00B65711" w14:paraId="6656B023" w14:textId="77777777" w:rsidTr="00345346">
        <w:tc>
          <w:tcPr>
            <w:tcW w:w="4321" w:type="dxa"/>
            <w:vAlign w:val="bottom"/>
          </w:tcPr>
          <w:p w14:paraId="3AFC5771" w14:textId="0207123F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Совместимость и кроссплатформенность - Количество интеграций</w:t>
            </w:r>
          </w:p>
        </w:tc>
        <w:tc>
          <w:tcPr>
            <w:tcW w:w="4309" w:type="dxa"/>
            <w:vAlign w:val="bottom"/>
          </w:tcPr>
          <w:p w14:paraId="7DB365D6" w14:textId="64539E2D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Число успешных интеграций с другими системами или сервисами</w:t>
            </w:r>
          </w:p>
        </w:tc>
      </w:tr>
      <w:tr w:rsidR="008C454B" w:rsidRPr="00B65711" w14:paraId="49108D87" w14:textId="77777777" w:rsidTr="00345346">
        <w:tc>
          <w:tcPr>
            <w:tcW w:w="4321" w:type="dxa"/>
            <w:vAlign w:val="bottom"/>
          </w:tcPr>
          <w:p w14:paraId="67CF776E" w14:textId="76E81364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Соблюдение сроков и плана - Процент выполнения работы в срок (%)</w:t>
            </w:r>
          </w:p>
        </w:tc>
        <w:tc>
          <w:tcPr>
            <w:tcW w:w="4309" w:type="dxa"/>
            <w:vAlign w:val="bottom"/>
          </w:tcPr>
          <w:p w14:paraId="1D25AAA7" w14:textId="403CDB83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задач, выполненных в срок</w:t>
            </w:r>
          </w:p>
        </w:tc>
      </w:tr>
      <w:tr w:rsidR="008C454B" w:rsidRPr="00B65711" w14:paraId="7F9CB18D" w14:textId="77777777" w:rsidTr="00345346">
        <w:tc>
          <w:tcPr>
            <w:tcW w:w="4321" w:type="dxa"/>
            <w:vAlign w:val="bottom"/>
          </w:tcPr>
          <w:p w14:paraId="30243F5E" w14:textId="79BE17E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Соблюдение сроков и плана - Количество дней отклонения от плана</w:t>
            </w:r>
          </w:p>
        </w:tc>
        <w:tc>
          <w:tcPr>
            <w:tcW w:w="4309" w:type="dxa"/>
            <w:vAlign w:val="bottom"/>
          </w:tcPr>
          <w:p w14:paraId="799FB982" w14:textId="0CA8585C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дней отклонения от плана</w:t>
            </w:r>
          </w:p>
        </w:tc>
      </w:tr>
      <w:tr w:rsidR="008C454B" w:rsidRPr="00B65711" w14:paraId="2D0A4EA5" w14:textId="77777777" w:rsidTr="00345346">
        <w:tc>
          <w:tcPr>
            <w:tcW w:w="4321" w:type="dxa"/>
            <w:vAlign w:val="bottom"/>
          </w:tcPr>
          <w:p w14:paraId="023830AA" w14:textId="31526790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Использование технологического стека - Процент использования функциональности стека (%)</w:t>
            </w:r>
          </w:p>
        </w:tc>
        <w:tc>
          <w:tcPr>
            <w:tcW w:w="4309" w:type="dxa"/>
            <w:vAlign w:val="bottom"/>
          </w:tcPr>
          <w:p w14:paraId="40AFA2EE" w14:textId="415BC43F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использования функциональности выбранного стека технологий</w:t>
            </w:r>
          </w:p>
        </w:tc>
      </w:tr>
      <w:tr w:rsidR="008C454B" w:rsidRPr="00B65711" w14:paraId="1837DF05" w14:textId="77777777" w:rsidTr="00345346">
        <w:tc>
          <w:tcPr>
            <w:tcW w:w="4321" w:type="dxa"/>
            <w:vAlign w:val="bottom"/>
          </w:tcPr>
          <w:p w14:paraId="33A7BD3C" w14:textId="788482E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Среднее время коммуникации (в часах)</w:t>
            </w:r>
          </w:p>
        </w:tc>
        <w:tc>
          <w:tcPr>
            <w:tcW w:w="4309" w:type="dxa"/>
            <w:vAlign w:val="bottom"/>
          </w:tcPr>
          <w:p w14:paraId="45138090" w14:textId="0E9F700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время, потраченное на обсуждение задач и решение вопросов</w:t>
            </w:r>
          </w:p>
        </w:tc>
      </w:tr>
      <w:tr w:rsidR="008C454B" w:rsidRPr="00B65711" w14:paraId="00D94803" w14:textId="77777777" w:rsidTr="00B65711">
        <w:tc>
          <w:tcPr>
            <w:tcW w:w="4321" w:type="dxa"/>
            <w:vAlign w:val="bottom"/>
          </w:tcPr>
          <w:p w14:paraId="05411168" w14:textId="159888C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Количество завершенных задач на каждого участника</w:t>
            </w:r>
          </w:p>
        </w:tc>
        <w:tc>
          <w:tcPr>
            <w:tcW w:w="4309" w:type="dxa"/>
            <w:shd w:val="clear" w:color="auto" w:fill="92D050"/>
            <w:vAlign w:val="bottom"/>
          </w:tcPr>
          <w:p w14:paraId="2C457D01" w14:textId="17C49097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задач, выполненных каждым членом команды</w:t>
            </w:r>
          </w:p>
        </w:tc>
      </w:tr>
    </w:tbl>
    <w:p w14:paraId="45375547" w14:textId="4573B291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4. Особые пометки</w:t>
      </w:r>
    </w:p>
    <w:p w14:paraId="1E7FEBD6" w14:textId="76CF6EF7" w:rsidR="0077184D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Здесь указываются любые особые примечания, риски, изменения в планах, а также другие важные детали, которые необходимо учесть на данном этапе проекта.</w:t>
      </w:r>
    </w:p>
    <w:sectPr w:rsidR="0077184D" w:rsidRPr="008C45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846095">
    <w:abstractNumId w:val="8"/>
  </w:num>
  <w:num w:numId="2" w16cid:durableId="1681545894">
    <w:abstractNumId w:val="6"/>
  </w:num>
  <w:num w:numId="3" w16cid:durableId="1414937434">
    <w:abstractNumId w:val="5"/>
  </w:num>
  <w:num w:numId="4" w16cid:durableId="470750253">
    <w:abstractNumId w:val="4"/>
  </w:num>
  <w:num w:numId="5" w16cid:durableId="1442722126">
    <w:abstractNumId w:val="7"/>
  </w:num>
  <w:num w:numId="6" w16cid:durableId="1210997433">
    <w:abstractNumId w:val="3"/>
  </w:num>
  <w:num w:numId="7" w16cid:durableId="846600251">
    <w:abstractNumId w:val="2"/>
  </w:num>
  <w:num w:numId="8" w16cid:durableId="502284728">
    <w:abstractNumId w:val="1"/>
  </w:num>
  <w:num w:numId="9" w16cid:durableId="161108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C46"/>
    <w:rsid w:val="0029639D"/>
    <w:rsid w:val="00326F90"/>
    <w:rsid w:val="00344876"/>
    <w:rsid w:val="00345346"/>
    <w:rsid w:val="00676FC1"/>
    <w:rsid w:val="0077184D"/>
    <w:rsid w:val="008C454B"/>
    <w:rsid w:val="00967CC1"/>
    <w:rsid w:val="00AA1D8D"/>
    <w:rsid w:val="00B47730"/>
    <w:rsid w:val="00B65711"/>
    <w:rsid w:val="00CB0664"/>
    <w:rsid w:val="00D41D60"/>
    <w:rsid w:val="00D54EB9"/>
    <w:rsid w:val="00DC02ED"/>
    <w:rsid w:val="00FA7E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E51D971"/>
  <w14:defaultImageDpi w14:val="300"/>
  <w15:docId w15:val="{7DC5C3C2-25A0-8C4C-A188-955CFB4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6E3BE8-5304-4A2A-B689-C027D6015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Maksim Ivanov</cp:lastModifiedBy>
  <cp:revision>8</cp:revision>
  <dcterms:created xsi:type="dcterms:W3CDTF">2024-09-23T13:49:00Z</dcterms:created>
  <dcterms:modified xsi:type="dcterms:W3CDTF">2024-11-03T16:08:00Z</dcterms:modified>
  <cp:category/>
</cp:coreProperties>
</file>